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A9D" w:rsidRPr="003B5B70" w:rsidRDefault="006F4097">
      <w:pPr>
        <w:pStyle w:val="Nzov"/>
        <w:jc w:val="center"/>
        <w:rPr>
          <w:rFonts w:ascii="Verdana" w:hAnsi="Verdana"/>
        </w:rPr>
      </w:pPr>
      <w:r w:rsidRPr="003B5B70">
        <w:rPr>
          <w:rFonts w:ascii="Segoe UI Emoji" w:hAnsi="Segoe UI Emoji" w:cs="Segoe UI Emoji"/>
        </w:rPr>
        <w:t>📦</w:t>
      </w:r>
      <w:r w:rsidRPr="003B5B70">
        <w:rPr>
          <w:rFonts w:ascii="Verdana" w:hAnsi="Verdana"/>
        </w:rPr>
        <w:t xml:space="preserve"> Parcel App</w:t>
      </w:r>
      <w:r w:rsidR="00EC35E7">
        <w:rPr>
          <w:rFonts w:ascii="Verdana" w:hAnsi="Verdana"/>
        </w:rPr>
        <w:br/>
      </w:r>
      <w:bookmarkStart w:id="0" w:name="_GoBack"/>
      <w:bookmarkEnd w:id="0"/>
      <w:r w:rsidRPr="003B5B70">
        <w:rPr>
          <w:rFonts w:ascii="Verdana" w:hAnsi="Verdana"/>
        </w:rPr>
        <w:t>User Manual</w:t>
      </w:r>
    </w:p>
    <w:p w:rsidR="00B32A9D" w:rsidRPr="003B5B70" w:rsidRDefault="006F4097" w:rsidP="00EC35E7">
      <w:pPr>
        <w:jc w:val="center"/>
        <w:rPr>
          <w:rFonts w:ascii="Verdana" w:hAnsi="Verdana"/>
        </w:rPr>
      </w:pPr>
      <w:r w:rsidRPr="003B5B70">
        <w:rPr>
          <w:rFonts w:ascii="Verdana" w:hAnsi="Verdana"/>
        </w:rPr>
        <w:t>A simple, user-friendly guide for everyday parcel management.</w:t>
      </w:r>
    </w:p>
    <w:p w:rsidR="00B32A9D" w:rsidRPr="003B5B70" w:rsidRDefault="006F4097" w:rsidP="00EC35E7">
      <w:pPr>
        <w:pStyle w:val="Nadpis1"/>
        <w:jc w:val="center"/>
        <w:rPr>
          <w:rFonts w:ascii="Verdana" w:hAnsi="Verdana"/>
        </w:rPr>
      </w:pPr>
      <w:r w:rsidRPr="003B5B70">
        <w:rPr>
          <w:rFonts w:ascii="Segoe UI Emoji" w:hAnsi="Segoe UI Emoji" w:cs="Segoe UI Emoji"/>
        </w:rPr>
        <w:t>👋</w:t>
      </w:r>
      <w:r w:rsidRPr="003B5B70">
        <w:rPr>
          <w:rFonts w:ascii="Verdana" w:hAnsi="Verdana"/>
        </w:rPr>
        <w:t xml:space="preserve"> Welcom</w:t>
      </w:r>
      <w:r w:rsidR="00393D24" w:rsidRPr="003B5B70">
        <w:rPr>
          <w:rFonts w:ascii="Verdana" w:hAnsi="Verdana"/>
        </w:rPr>
        <w:t>e</w:t>
      </w:r>
    </w:p>
    <w:p w:rsidR="00B32A9D" w:rsidRPr="003B5B70" w:rsidRDefault="006F4097" w:rsidP="003B4D00">
      <w:pPr>
        <w:spacing w:line="240" w:lineRule="auto"/>
        <w:jc w:val="center"/>
        <w:rPr>
          <w:rFonts w:ascii="Verdana" w:hAnsi="Verdana"/>
        </w:rPr>
      </w:pPr>
      <w:r w:rsidRPr="003B5B70">
        <w:rPr>
          <w:rFonts w:ascii="Verdana" w:hAnsi="Verdana"/>
        </w:rPr>
        <w:t>Welcome to Parcel App! This tool helps you collect, organize, and store parcel delivery details easily and efficiently. No technical skills required!</w:t>
      </w:r>
    </w:p>
    <w:p w:rsidR="00EC35E7" w:rsidRPr="00EC35E7" w:rsidRDefault="006F4097" w:rsidP="00EC35E7">
      <w:pPr>
        <w:pStyle w:val="Nadpis1"/>
        <w:jc w:val="center"/>
        <w:rPr>
          <w:rFonts w:ascii="Verdana" w:hAnsi="Verdana"/>
        </w:rPr>
      </w:pPr>
      <w:r w:rsidRPr="003B5B70">
        <w:rPr>
          <w:rFonts w:ascii="Segoe UI Emoji" w:hAnsi="Segoe UI Emoji" w:cs="Segoe UI Emoji"/>
        </w:rPr>
        <w:t>🚀</w:t>
      </w:r>
      <w:r w:rsidRPr="003B5B70">
        <w:rPr>
          <w:rFonts w:ascii="Verdana" w:hAnsi="Verdana"/>
        </w:rPr>
        <w:t xml:space="preserve"> </w:t>
      </w:r>
      <w:r w:rsidRPr="003B5B70">
        <w:rPr>
          <w:rFonts w:ascii="Verdana" w:hAnsi="Verdana"/>
        </w:rPr>
        <w:t>Getting Started</w:t>
      </w:r>
    </w:p>
    <w:p w:rsidR="00B32A9D" w:rsidRPr="003B5B70" w:rsidRDefault="006F4097" w:rsidP="003B4D00">
      <w:pPr>
        <w:spacing w:line="240" w:lineRule="auto"/>
        <w:jc w:val="center"/>
        <w:rPr>
          <w:rFonts w:ascii="Verdana" w:hAnsi="Verdana"/>
          <w:b/>
        </w:rPr>
      </w:pPr>
      <w:r w:rsidRPr="003B5B70">
        <w:rPr>
          <w:rFonts w:ascii="Verdana" w:hAnsi="Verdana"/>
          <w:b/>
        </w:rPr>
        <w:t>To launch the Parcel App:</w:t>
      </w:r>
    </w:p>
    <w:p w:rsidR="00B32A9D" w:rsidRPr="003B5B70" w:rsidRDefault="006F4097" w:rsidP="003B4D00">
      <w:pPr>
        <w:pStyle w:val="slovanzoznam"/>
        <w:numPr>
          <w:ilvl w:val="0"/>
          <w:numId w:val="0"/>
        </w:numPr>
        <w:spacing w:line="240" w:lineRule="auto"/>
        <w:jc w:val="center"/>
        <w:rPr>
          <w:rFonts w:ascii="Verdana" w:hAnsi="Verdana"/>
        </w:rPr>
      </w:pPr>
      <w:r w:rsidRPr="003B5B70">
        <w:rPr>
          <w:rFonts w:ascii="Verdana" w:hAnsi="Verdana"/>
        </w:rPr>
        <w:t>1. Double-click on ParcelApp.exe or ParcelApp.jar</w:t>
      </w:r>
    </w:p>
    <w:p w:rsidR="00B32A9D" w:rsidRPr="003B5B70" w:rsidRDefault="006F4097" w:rsidP="003B4D00">
      <w:pPr>
        <w:pStyle w:val="slovanzoznam"/>
        <w:numPr>
          <w:ilvl w:val="0"/>
          <w:numId w:val="0"/>
        </w:numPr>
        <w:spacing w:line="240" w:lineRule="auto"/>
        <w:jc w:val="center"/>
        <w:rPr>
          <w:rFonts w:ascii="Verdana" w:hAnsi="Verdana"/>
        </w:rPr>
      </w:pPr>
      <w:r w:rsidRPr="003B5B70">
        <w:rPr>
          <w:rFonts w:ascii="Verdana" w:hAnsi="Verdana"/>
        </w:rPr>
        <w:t>2. Your browser will automatically open the application</w:t>
      </w:r>
    </w:p>
    <w:p w:rsidR="00B32A9D" w:rsidRPr="003B5B70" w:rsidRDefault="006F4097" w:rsidP="003B4D00">
      <w:pPr>
        <w:pStyle w:val="slovanzoznam"/>
        <w:numPr>
          <w:ilvl w:val="0"/>
          <w:numId w:val="0"/>
        </w:numPr>
        <w:spacing w:line="240" w:lineRule="auto"/>
        <w:jc w:val="center"/>
        <w:rPr>
          <w:rFonts w:ascii="Verdana" w:hAnsi="Verdana"/>
        </w:rPr>
      </w:pPr>
      <w:r w:rsidRPr="003B5B70">
        <w:rPr>
          <w:rFonts w:ascii="Verdana" w:hAnsi="Verdana"/>
        </w:rPr>
        <w:t>3. Fill out the form to get started!</w:t>
      </w:r>
    </w:p>
    <w:p w:rsidR="00412689" w:rsidRPr="003B5B70" w:rsidRDefault="006F4097" w:rsidP="00664110">
      <w:pPr>
        <w:pStyle w:val="Nadpis1"/>
        <w:jc w:val="center"/>
        <w:rPr>
          <w:rFonts w:ascii="Verdana" w:hAnsi="Verdana"/>
        </w:rPr>
      </w:pPr>
      <w:r w:rsidRPr="003B5B70">
        <w:rPr>
          <w:rFonts w:ascii="Segoe UI Emoji" w:hAnsi="Segoe UI Emoji" w:cs="Segoe UI Emoji"/>
        </w:rPr>
        <w:t>📝</w:t>
      </w:r>
      <w:r w:rsidRPr="003B5B70">
        <w:rPr>
          <w:rFonts w:ascii="Verdana" w:hAnsi="Verdana"/>
        </w:rPr>
        <w:t xml:space="preserve"> Filling Out the Form</w:t>
      </w:r>
    </w:p>
    <w:tbl>
      <w:tblPr>
        <w:tblStyle w:val="Tabukasmriekou4zvraznenie1"/>
        <w:tblW w:w="0" w:type="auto"/>
        <w:tblLook w:val="04A0" w:firstRow="1" w:lastRow="0" w:firstColumn="1" w:lastColumn="0" w:noHBand="0" w:noVBand="1"/>
      </w:tblPr>
      <w:tblGrid>
        <w:gridCol w:w="2426"/>
        <w:gridCol w:w="3301"/>
      </w:tblGrid>
      <w:tr w:rsidR="00412689" w:rsidRPr="003B5B70" w:rsidTr="00AA5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412689" w:rsidRPr="003B5B70" w:rsidRDefault="00412689" w:rsidP="00412689">
            <w:pPr>
              <w:jc w:val="center"/>
              <w:rPr>
                <w:rFonts w:ascii="Verdana" w:hAnsi="Verdana"/>
                <w:b w:val="0"/>
              </w:rPr>
            </w:pPr>
            <w:r w:rsidRPr="003B5B70">
              <w:rPr>
                <w:rFonts w:ascii="Verdana" w:hAnsi="Verdana"/>
                <w:b w:val="0"/>
              </w:rPr>
              <w:t>Form field</w:t>
            </w:r>
          </w:p>
        </w:tc>
        <w:tc>
          <w:tcPr>
            <w:tcW w:w="3301" w:type="dxa"/>
          </w:tcPr>
          <w:p w:rsidR="00412689" w:rsidRPr="003B5B70" w:rsidRDefault="00FD2F3B" w:rsidP="00412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B5B70">
              <w:rPr>
                <w:rFonts w:ascii="Verdana" w:hAnsi="Verdana"/>
                <w:b w:val="0"/>
              </w:rPr>
              <w:t>What to fill in</w:t>
            </w:r>
          </w:p>
        </w:tc>
      </w:tr>
      <w:tr w:rsidR="00412689" w:rsidRPr="003B5B70" w:rsidTr="00AA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412689" w:rsidRPr="003B5B70" w:rsidRDefault="00412689" w:rsidP="00412689">
            <w:pPr>
              <w:jc w:val="center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Name</w:t>
            </w:r>
          </w:p>
        </w:tc>
        <w:tc>
          <w:tcPr>
            <w:tcW w:w="3301" w:type="dxa"/>
          </w:tcPr>
          <w:p w:rsidR="00412689" w:rsidRPr="003B5B70" w:rsidRDefault="00412689" w:rsidP="0041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Who is the parcel for?</w:t>
            </w:r>
          </w:p>
        </w:tc>
      </w:tr>
      <w:tr w:rsidR="00412689" w:rsidRPr="003B5B70" w:rsidTr="00AA5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412689" w:rsidRPr="003B5B70" w:rsidRDefault="00412689" w:rsidP="00412689">
            <w:pPr>
              <w:jc w:val="center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Street</w:t>
            </w:r>
          </w:p>
        </w:tc>
        <w:tc>
          <w:tcPr>
            <w:tcW w:w="3301" w:type="dxa"/>
          </w:tcPr>
          <w:p w:rsidR="00412689" w:rsidRPr="003B5B70" w:rsidRDefault="00412689" w:rsidP="00412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The street where the parcel is going</w:t>
            </w:r>
          </w:p>
        </w:tc>
      </w:tr>
      <w:tr w:rsidR="00412689" w:rsidRPr="003B5B70" w:rsidTr="00AA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412689" w:rsidRPr="003B5B70" w:rsidRDefault="00EC35E7" w:rsidP="0041268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City</w:t>
            </w:r>
          </w:p>
        </w:tc>
        <w:tc>
          <w:tcPr>
            <w:tcW w:w="3301" w:type="dxa"/>
          </w:tcPr>
          <w:p w:rsidR="00412689" w:rsidRPr="003B5B70" w:rsidRDefault="00EC35E7" w:rsidP="00412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The city of delivery</w:t>
            </w:r>
          </w:p>
        </w:tc>
      </w:tr>
      <w:tr w:rsidR="00AA59B3" w:rsidRPr="003B5B70" w:rsidTr="00AA5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A59B3" w:rsidRPr="003B5B70" w:rsidRDefault="00AA59B3" w:rsidP="00AA59B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Number</w:t>
            </w:r>
          </w:p>
        </w:tc>
        <w:tc>
          <w:tcPr>
            <w:tcW w:w="3301" w:type="dxa"/>
          </w:tcPr>
          <w:p w:rsidR="00AA59B3" w:rsidRPr="003B5B70" w:rsidRDefault="00AA59B3" w:rsidP="00AA5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The city of delivery House or building number (letters allowed)</w:t>
            </w:r>
          </w:p>
        </w:tc>
      </w:tr>
      <w:tr w:rsidR="00AA59B3" w:rsidRPr="003B5B70" w:rsidTr="00AA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A59B3" w:rsidRPr="003B5B70" w:rsidRDefault="00AA59B3" w:rsidP="00AA59B3">
            <w:pPr>
              <w:jc w:val="center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Postcode</w:t>
            </w:r>
          </w:p>
        </w:tc>
        <w:tc>
          <w:tcPr>
            <w:tcW w:w="3301" w:type="dxa"/>
          </w:tcPr>
          <w:p w:rsidR="00AA59B3" w:rsidRPr="003B5B70" w:rsidRDefault="00AA59B3" w:rsidP="00AA5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5-digit code (e.g., 81101)</w:t>
            </w:r>
          </w:p>
        </w:tc>
      </w:tr>
      <w:tr w:rsidR="00AA59B3" w:rsidRPr="003B5B70" w:rsidTr="00AA5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A59B3" w:rsidRPr="003B5B70" w:rsidRDefault="00AA59B3" w:rsidP="00AA59B3">
            <w:pPr>
              <w:jc w:val="center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Parcel ID</w:t>
            </w:r>
          </w:p>
        </w:tc>
        <w:tc>
          <w:tcPr>
            <w:tcW w:w="3301" w:type="dxa"/>
          </w:tcPr>
          <w:p w:rsidR="00AA59B3" w:rsidRPr="003B5B70" w:rsidRDefault="00AA59B3" w:rsidP="00AA5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Auto-generated and cannot be edited</w:t>
            </w:r>
            <w:r w:rsidRPr="003B5B70">
              <w:rPr>
                <w:rFonts w:ascii="Verdana" w:hAnsi="Verdana"/>
              </w:rPr>
              <w:t>,</w:t>
            </w:r>
            <w:r w:rsidRPr="003B5B70">
              <w:rPr>
                <w:rFonts w:ascii="Verdana" w:hAnsi="Verdana"/>
              </w:rPr>
              <w:br/>
            </w:r>
            <w:r w:rsidRPr="003B5B70">
              <w:rPr>
                <w:rFonts w:ascii="Verdana" w:hAnsi="Verdana"/>
              </w:rPr>
              <w:t xml:space="preserve"> but can be copied</w:t>
            </w:r>
            <w:r w:rsidRPr="003B5B70">
              <w:rPr>
                <w:rFonts w:ascii="Verdana" w:hAnsi="Verdana"/>
              </w:rPr>
              <w:t xml:space="preserve"> to clipboard</w:t>
            </w:r>
          </w:p>
        </w:tc>
      </w:tr>
    </w:tbl>
    <w:p w:rsidR="006E3E20" w:rsidRPr="003B5B70" w:rsidRDefault="006F4097" w:rsidP="00664110">
      <w:pPr>
        <w:pStyle w:val="Nadpis1"/>
        <w:jc w:val="center"/>
        <w:rPr>
          <w:rFonts w:ascii="Verdana" w:hAnsi="Verdana"/>
        </w:rPr>
      </w:pPr>
      <w:r w:rsidRPr="00664110">
        <w:rPr>
          <w:rFonts w:ascii="Segoe UI Emoji" w:hAnsi="Segoe UI Emoji" w:cs="Segoe UI Emoji"/>
        </w:rPr>
        <w:t>🎛</w:t>
      </w:r>
      <w:r w:rsidRPr="003B5B70">
        <w:rPr>
          <w:rFonts w:ascii="Verdana" w:hAnsi="Verdana"/>
        </w:rPr>
        <w:t>️</w:t>
      </w:r>
      <w:r w:rsidRPr="003B5B70">
        <w:rPr>
          <w:rFonts w:ascii="Verdana" w:hAnsi="Verdana"/>
        </w:rPr>
        <w:t xml:space="preserve"> Button Actions</w:t>
      </w:r>
    </w:p>
    <w:tbl>
      <w:tblPr>
        <w:tblStyle w:val="Tabukasmriekou4zvraznenie1"/>
        <w:tblW w:w="0" w:type="auto"/>
        <w:tblLook w:val="04A0" w:firstRow="1" w:lastRow="0" w:firstColumn="1" w:lastColumn="0" w:noHBand="0" w:noVBand="1"/>
      </w:tblPr>
      <w:tblGrid>
        <w:gridCol w:w="2393"/>
        <w:gridCol w:w="3334"/>
      </w:tblGrid>
      <w:tr w:rsidR="00B32A9D" w:rsidRPr="003B5B70" w:rsidTr="0041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32A9D" w:rsidRPr="003B5B70" w:rsidRDefault="006F4097" w:rsidP="00412689">
            <w:pPr>
              <w:jc w:val="center"/>
              <w:rPr>
                <w:rFonts w:ascii="Verdana" w:hAnsi="Verdana"/>
                <w:b w:val="0"/>
              </w:rPr>
            </w:pPr>
            <w:r w:rsidRPr="003B5B70">
              <w:rPr>
                <w:rFonts w:ascii="Verdana" w:hAnsi="Verdana"/>
                <w:b w:val="0"/>
              </w:rPr>
              <w:t>Button</w:t>
            </w:r>
          </w:p>
        </w:tc>
        <w:tc>
          <w:tcPr>
            <w:tcW w:w="5376" w:type="dxa"/>
          </w:tcPr>
          <w:p w:rsidR="00B32A9D" w:rsidRPr="003B5B70" w:rsidRDefault="006F4097" w:rsidP="00412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B5B70">
              <w:rPr>
                <w:rFonts w:ascii="Verdana" w:hAnsi="Verdana"/>
                <w:b w:val="0"/>
              </w:rPr>
              <w:t>What it does</w:t>
            </w:r>
          </w:p>
        </w:tc>
      </w:tr>
      <w:tr w:rsidR="00B32A9D" w:rsidRPr="003B5B70" w:rsidTr="0041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32A9D" w:rsidRPr="003B5B70" w:rsidRDefault="006F4097" w:rsidP="00393D24">
            <w:pPr>
              <w:rPr>
                <w:rFonts w:ascii="Verdana" w:hAnsi="Verdana"/>
              </w:rPr>
            </w:pPr>
            <w:r w:rsidRPr="003B5B70">
              <w:rPr>
                <w:rFonts w:ascii="Segoe UI Emoji" w:hAnsi="Segoe UI Emoji" w:cs="Segoe UI Emoji"/>
              </w:rPr>
              <w:t>📨</w:t>
            </w:r>
            <w:r w:rsidRPr="003B5B70">
              <w:rPr>
                <w:rFonts w:ascii="Verdana" w:hAnsi="Verdana"/>
              </w:rPr>
              <w:t xml:space="preserve"> Submit</w:t>
            </w:r>
          </w:p>
        </w:tc>
        <w:tc>
          <w:tcPr>
            <w:tcW w:w="5376" w:type="dxa"/>
          </w:tcPr>
          <w:p w:rsidR="00B32A9D" w:rsidRPr="003B5B70" w:rsidRDefault="006F4097" w:rsidP="00393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Saves the parcel and clears the form</w:t>
            </w:r>
          </w:p>
        </w:tc>
      </w:tr>
      <w:tr w:rsidR="00B32A9D" w:rsidRPr="003B5B70" w:rsidTr="00412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32A9D" w:rsidRPr="003B5B70" w:rsidRDefault="006F4097" w:rsidP="00393D24">
            <w:pPr>
              <w:rPr>
                <w:rFonts w:ascii="Verdana" w:hAnsi="Verdana"/>
              </w:rPr>
            </w:pPr>
            <w:r w:rsidRPr="003B5B70">
              <w:rPr>
                <w:rFonts w:ascii="Segoe UI Emoji" w:hAnsi="Segoe UI Emoji" w:cs="Segoe UI Emoji"/>
              </w:rPr>
              <w:t>➕</w:t>
            </w:r>
            <w:r w:rsidRPr="003B5B70">
              <w:rPr>
                <w:rFonts w:ascii="Verdana" w:hAnsi="Verdana"/>
              </w:rPr>
              <w:t xml:space="preserve"> Next</w:t>
            </w:r>
          </w:p>
        </w:tc>
        <w:tc>
          <w:tcPr>
            <w:tcW w:w="5376" w:type="dxa"/>
          </w:tcPr>
          <w:p w:rsidR="00B32A9D" w:rsidRPr="003B5B70" w:rsidRDefault="006F4097" w:rsidP="0039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Saves and clears the form for the next parcel</w:t>
            </w:r>
          </w:p>
        </w:tc>
      </w:tr>
      <w:tr w:rsidR="00B32A9D" w:rsidRPr="003B5B70" w:rsidTr="0041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32A9D" w:rsidRPr="003B5B70" w:rsidRDefault="006F4097" w:rsidP="00393D24">
            <w:pPr>
              <w:rPr>
                <w:rFonts w:ascii="Verdana" w:hAnsi="Verdana"/>
              </w:rPr>
            </w:pPr>
            <w:r w:rsidRPr="003B5B70">
              <w:rPr>
                <w:rFonts w:ascii="Segoe UI Emoji" w:hAnsi="Segoe UI Emoji" w:cs="Segoe UI Emoji"/>
              </w:rPr>
              <w:t>🗑</w:t>
            </w:r>
            <w:r w:rsidRPr="003B5B70">
              <w:rPr>
                <w:rFonts w:ascii="Verdana" w:hAnsi="Verdana"/>
              </w:rPr>
              <w:t>️</w:t>
            </w:r>
            <w:r w:rsidRPr="003B5B70">
              <w:rPr>
                <w:rFonts w:ascii="Verdana" w:hAnsi="Verdana"/>
              </w:rPr>
              <w:t xml:space="preserve"> Clear</w:t>
            </w:r>
          </w:p>
        </w:tc>
        <w:tc>
          <w:tcPr>
            <w:tcW w:w="5376" w:type="dxa"/>
          </w:tcPr>
          <w:p w:rsidR="00B32A9D" w:rsidRPr="003B5B70" w:rsidRDefault="006F4097" w:rsidP="00393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Empties all fields</w:t>
            </w:r>
          </w:p>
        </w:tc>
      </w:tr>
      <w:tr w:rsidR="00B32A9D" w:rsidRPr="003B5B70" w:rsidTr="00412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32A9D" w:rsidRPr="003B5B70" w:rsidRDefault="006F4097" w:rsidP="00393D24">
            <w:pPr>
              <w:rPr>
                <w:rFonts w:ascii="Verdana" w:hAnsi="Verdana"/>
              </w:rPr>
            </w:pPr>
            <w:r w:rsidRPr="003B5B70">
              <w:rPr>
                <w:rFonts w:ascii="Segoe UI Emoji" w:hAnsi="Segoe UI Emoji" w:cs="Segoe UI Emoji"/>
              </w:rPr>
              <w:t>📋</w:t>
            </w:r>
            <w:r w:rsidRPr="003B5B70">
              <w:rPr>
                <w:rFonts w:ascii="Verdana" w:hAnsi="Verdana"/>
              </w:rPr>
              <w:t xml:space="preserve"> Copy ID</w:t>
            </w:r>
          </w:p>
        </w:tc>
        <w:tc>
          <w:tcPr>
            <w:tcW w:w="5376" w:type="dxa"/>
          </w:tcPr>
          <w:p w:rsidR="00B32A9D" w:rsidRPr="003B5B70" w:rsidRDefault="006F4097" w:rsidP="0039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B5B70">
              <w:rPr>
                <w:rFonts w:ascii="Verdana" w:hAnsi="Verdana"/>
              </w:rPr>
              <w:t>Copies the Parcel ID to clipboard</w:t>
            </w:r>
          </w:p>
        </w:tc>
      </w:tr>
    </w:tbl>
    <w:p w:rsidR="00B32A9D" w:rsidRPr="003B5B70" w:rsidRDefault="006F4097" w:rsidP="003B4D00">
      <w:pPr>
        <w:pStyle w:val="Nadpis1"/>
        <w:spacing w:line="240" w:lineRule="auto"/>
        <w:jc w:val="center"/>
        <w:rPr>
          <w:rFonts w:ascii="Verdana" w:hAnsi="Verdana"/>
        </w:rPr>
      </w:pPr>
      <w:r w:rsidRPr="003B5B70">
        <w:rPr>
          <w:rFonts w:ascii="Segoe UI Emoji" w:hAnsi="Segoe UI Emoji" w:cs="Segoe UI Emoji"/>
        </w:rPr>
        <w:t>💡</w:t>
      </w:r>
      <w:r w:rsidRPr="003B5B70">
        <w:rPr>
          <w:rFonts w:ascii="Verdana" w:hAnsi="Verdana"/>
        </w:rPr>
        <w:t xml:space="preserve"> Tips &amp; Tricks</w:t>
      </w:r>
    </w:p>
    <w:p w:rsidR="00B32A9D" w:rsidRPr="003B5B70" w:rsidRDefault="006F4097" w:rsidP="003B4D00">
      <w:pPr>
        <w:pStyle w:val="slovanzoznam"/>
        <w:numPr>
          <w:ilvl w:val="0"/>
          <w:numId w:val="0"/>
        </w:numPr>
        <w:spacing w:line="240" w:lineRule="auto"/>
        <w:jc w:val="center"/>
        <w:rPr>
          <w:rFonts w:ascii="Verdana" w:hAnsi="Verdana"/>
        </w:rPr>
      </w:pPr>
      <w:r w:rsidRPr="003B5B70">
        <w:rPr>
          <w:rFonts w:ascii="Verdana" w:hAnsi="Verdana"/>
        </w:rPr>
        <w:t>• Use Tab to move between fields quickly.</w:t>
      </w:r>
    </w:p>
    <w:p w:rsidR="00B32A9D" w:rsidRPr="003B5B70" w:rsidRDefault="006F4097" w:rsidP="003B4D00">
      <w:pPr>
        <w:pStyle w:val="slovanzoznam"/>
        <w:numPr>
          <w:ilvl w:val="0"/>
          <w:numId w:val="0"/>
        </w:numPr>
        <w:spacing w:line="240" w:lineRule="auto"/>
        <w:jc w:val="center"/>
        <w:rPr>
          <w:rFonts w:ascii="Verdana" w:hAnsi="Verdana"/>
        </w:rPr>
      </w:pPr>
      <w:r w:rsidRPr="003B5B70">
        <w:rPr>
          <w:rFonts w:ascii="Verdana" w:hAnsi="Verdana"/>
        </w:rPr>
        <w:t xml:space="preserve">• </w:t>
      </w:r>
      <w:r w:rsidRPr="003B5B70">
        <w:rPr>
          <w:rFonts w:ascii="Verdana" w:hAnsi="Verdana"/>
        </w:rPr>
        <w:t>All data is saved instantly – nothing is lost.</w:t>
      </w:r>
    </w:p>
    <w:p w:rsidR="00B32A9D" w:rsidRPr="003B5B70" w:rsidRDefault="006F4097" w:rsidP="003B4D00">
      <w:pPr>
        <w:pStyle w:val="slovanzoznam"/>
        <w:numPr>
          <w:ilvl w:val="0"/>
          <w:numId w:val="0"/>
        </w:numPr>
        <w:spacing w:line="240" w:lineRule="auto"/>
        <w:jc w:val="center"/>
        <w:rPr>
          <w:rFonts w:ascii="Verdana" w:hAnsi="Verdana"/>
        </w:rPr>
      </w:pPr>
      <w:r w:rsidRPr="003B5B70">
        <w:rPr>
          <w:rFonts w:ascii="Verdana" w:hAnsi="Verdana"/>
        </w:rPr>
        <w:t>• Errors will guide you if something is missing.</w:t>
      </w:r>
    </w:p>
    <w:p w:rsidR="00B32A9D" w:rsidRPr="003B5B70" w:rsidRDefault="006F4097" w:rsidP="003B4D00">
      <w:pPr>
        <w:pStyle w:val="Nadpis1"/>
        <w:jc w:val="center"/>
        <w:rPr>
          <w:rFonts w:ascii="Verdana" w:hAnsi="Verdana"/>
        </w:rPr>
      </w:pPr>
      <w:r w:rsidRPr="003B5B70">
        <w:rPr>
          <w:rFonts w:ascii="Segoe UI Emoji" w:hAnsi="Segoe UI Emoji" w:cs="Segoe UI Emoji"/>
        </w:rPr>
        <w:t>📬</w:t>
      </w:r>
      <w:r w:rsidRPr="003B5B70">
        <w:rPr>
          <w:rFonts w:ascii="Verdana" w:hAnsi="Verdana"/>
        </w:rPr>
        <w:t xml:space="preserve"> Support</w:t>
      </w:r>
    </w:p>
    <w:p w:rsidR="00B32A9D" w:rsidRPr="003B5B70" w:rsidRDefault="006F4097" w:rsidP="003B4D00">
      <w:pPr>
        <w:jc w:val="center"/>
        <w:rPr>
          <w:rFonts w:ascii="Verdana" w:hAnsi="Verdana"/>
        </w:rPr>
      </w:pPr>
      <w:r w:rsidRPr="003B5B70">
        <w:rPr>
          <w:rFonts w:ascii="Verdana" w:hAnsi="Verdana"/>
        </w:rPr>
        <w:t xml:space="preserve">Timea </w:t>
      </w:r>
      <w:proofErr w:type="spellStart"/>
      <w:r w:rsidRPr="003B5B70">
        <w:rPr>
          <w:rFonts w:ascii="Verdana" w:hAnsi="Verdana"/>
        </w:rPr>
        <w:t>Funtikova</w:t>
      </w:r>
      <w:proofErr w:type="spellEnd"/>
      <w:r w:rsidRPr="003B5B70">
        <w:rPr>
          <w:rFonts w:ascii="Verdana" w:hAnsi="Verdana"/>
        </w:rPr>
        <w:br/>
      </w:r>
      <w:r w:rsidR="00B26A5E" w:rsidRPr="003B5B70">
        <w:rPr>
          <w:rFonts w:ascii="Segoe UI Emoji" w:hAnsi="Segoe UI Emoji" w:cs="Segoe UI Emoji"/>
        </w:rPr>
        <w:t>📨</w:t>
      </w:r>
      <w:r w:rsidR="00B26A5E" w:rsidRPr="003B5B70">
        <w:rPr>
          <w:rFonts w:ascii="Verdana" w:hAnsi="Verdana"/>
        </w:rPr>
        <w:t xml:space="preserve"> </w:t>
      </w:r>
      <w:r w:rsidRPr="003B5B70">
        <w:rPr>
          <w:rFonts w:ascii="Verdana" w:hAnsi="Verdana"/>
        </w:rPr>
        <w:t>Email: timea</w:t>
      </w:r>
      <w:r w:rsidR="00762AEB" w:rsidRPr="003B5B70">
        <w:rPr>
          <w:rFonts w:ascii="Verdana" w:hAnsi="Verdana"/>
        </w:rPr>
        <w:t>.funtik</w:t>
      </w:r>
      <w:r w:rsidRPr="003B5B70">
        <w:rPr>
          <w:rFonts w:ascii="Verdana" w:hAnsi="Verdana"/>
        </w:rPr>
        <w:t>@</w:t>
      </w:r>
      <w:r w:rsidR="006E3E20" w:rsidRPr="003B5B70">
        <w:rPr>
          <w:rFonts w:ascii="Verdana" w:hAnsi="Verdana"/>
        </w:rPr>
        <w:t>gmail</w:t>
      </w:r>
      <w:r w:rsidRPr="003B5B70">
        <w:rPr>
          <w:rFonts w:ascii="Verdana" w:hAnsi="Verdana"/>
        </w:rPr>
        <w:t>.com</w:t>
      </w:r>
      <w:r w:rsidRPr="003B5B70">
        <w:rPr>
          <w:rFonts w:ascii="Verdana" w:hAnsi="Verdana"/>
        </w:rPr>
        <w:br/>
      </w:r>
      <w:r w:rsidR="00B26A5E" w:rsidRPr="003B5B70">
        <w:rPr>
          <w:rFonts w:ascii="Segoe UI Emoji" w:hAnsi="Segoe UI Emoji" w:cs="Segoe UI Emoji"/>
        </w:rPr>
        <w:t>📨</w:t>
      </w:r>
      <w:r w:rsidR="00B26A5E" w:rsidRPr="003B5B70">
        <w:rPr>
          <w:rFonts w:ascii="Verdana" w:hAnsi="Verdana"/>
        </w:rPr>
        <w:t xml:space="preserve"> </w:t>
      </w:r>
      <w:r w:rsidRPr="003B5B70">
        <w:rPr>
          <w:rFonts w:ascii="Verdana" w:hAnsi="Verdana"/>
        </w:rPr>
        <w:t>GitHub: github.com/</w:t>
      </w:r>
      <w:proofErr w:type="spellStart"/>
      <w:r w:rsidRPr="003B5B70">
        <w:rPr>
          <w:rFonts w:ascii="Verdana" w:hAnsi="Verdana"/>
        </w:rPr>
        <w:t>TimeaFuntikova</w:t>
      </w:r>
      <w:proofErr w:type="spellEnd"/>
    </w:p>
    <w:sectPr w:rsidR="00B32A9D" w:rsidRPr="003B5B70" w:rsidSect="00EA33EC">
      <w:footerReference w:type="default" r:id="rId8"/>
      <w:pgSz w:w="8391" w:h="11906" w:code="11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097" w:rsidRDefault="006F4097" w:rsidP="00664110">
      <w:pPr>
        <w:spacing w:after="0" w:line="240" w:lineRule="auto"/>
      </w:pPr>
      <w:r>
        <w:separator/>
      </w:r>
    </w:p>
  </w:endnote>
  <w:endnote w:type="continuationSeparator" w:id="0">
    <w:p w:rsidR="006F4097" w:rsidRDefault="006F4097" w:rsidP="0066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Verdana" w:hAnsi="Verdana"/>
        <w:sz w:val="18"/>
      </w:rPr>
      <w:id w:val="-90860532"/>
      <w:docPartObj>
        <w:docPartGallery w:val="Page Numbers (Bottom of Page)"/>
        <w:docPartUnique/>
      </w:docPartObj>
    </w:sdtPr>
    <w:sdtContent>
      <w:p w:rsidR="00664110" w:rsidRPr="00664110" w:rsidRDefault="00664110" w:rsidP="00EC35E7">
        <w:pPr>
          <w:pStyle w:val="Pta"/>
          <w:jc w:val="center"/>
          <w:rPr>
            <w:rFonts w:ascii="Verdana" w:hAnsi="Verdana"/>
            <w:sz w:val="18"/>
          </w:rPr>
        </w:pPr>
        <w:r w:rsidRPr="00664110">
          <w:rPr>
            <w:rFonts w:ascii="Verdana" w:hAnsi="Verdana"/>
            <w:sz w:val="18"/>
          </w:rPr>
          <w:t xml:space="preserve">Page </w:t>
        </w:r>
        <w:r w:rsidRPr="00664110">
          <w:rPr>
            <w:rFonts w:ascii="Verdana" w:hAnsi="Verdana"/>
            <w:sz w:val="18"/>
          </w:rPr>
          <w:fldChar w:fldCharType="begin"/>
        </w:r>
        <w:r w:rsidRPr="00664110">
          <w:rPr>
            <w:rFonts w:ascii="Verdana" w:hAnsi="Verdana"/>
            <w:sz w:val="18"/>
          </w:rPr>
          <w:instrText>PAGE   \* MERGEFORMAT</w:instrText>
        </w:r>
        <w:r w:rsidRPr="00664110">
          <w:rPr>
            <w:rFonts w:ascii="Verdana" w:hAnsi="Verdana"/>
            <w:sz w:val="18"/>
          </w:rPr>
          <w:fldChar w:fldCharType="separate"/>
        </w:r>
        <w:r w:rsidRPr="00664110">
          <w:rPr>
            <w:rFonts w:ascii="Verdana" w:hAnsi="Verdana"/>
            <w:sz w:val="18"/>
            <w:lang w:val="sk-SK"/>
          </w:rPr>
          <w:t>2</w:t>
        </w:r>
        <w:r w:rsidRPr="00664110">
          <w:rPr>
            <w:rFonts w:ascii="Verdana" w:hAnsi="Verdana"/>
            <w:sz w:val="18"/>
          </w:rPr>
          <w:fldChar w:fldCharType="end"/>
        </w:r>
        <w:r w:rsidRPr="00664110">
          <w:rPr>
            <w:rFonts w:ascii="Verdana" w:hAnsi="Verdana"/>
            <w:sz w:val="18"/>
          </w:rPr>
          <w:t xml:space="preserve"> of </w:t>
        </w:r>
        <w:r w:rsidR="00EC35E7">
          <w:rPr>
            <w:rFonts w:ascii="Verdana" w:hAnsi="Verdana"/>
            <w:sz w:val="18"/>
          </w:rPr>
          <w:t>2</w:t>
        </w:r>
      </w:p>
    </w:sdtContent>
  </w:sdt>
  <w:p w:rsidR="00664110" w:rsidRDefault="0066411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097" w:rsidRDefault="006F4097" w:rsidP="00664110">
      <w:pPr>
        <w:spacing w:after="0" w:line="240" w:lineRule="auto"/>
      </w:pPr>
      <w:r>
        <w:separator/>
      </w:r>
    </w:p>
  </w:footnote>
  <w:footnote w:type="continuationSeparator" w:id="0">
    <w:p w:rsidR="006F4097" w:rsidRDefault="006F4097" w:rsidP="00664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E32"/>
    <w:rsid w:val="0028468C"/>
    <w:rsid w:val="0029639D"/>
    <w:rsid w:val="002A46AD"/>
    <w:rsid w:val="00326F90"/>
    <w:rsid w:val="00353C2C"/>
    <w:rsid w:val="00393D24"/>
    <w:rsid w:val="003A728C"/>
    <w:rsid w:val="003B4D00"/>
    <w:rsid w:val="003B5B70"/>
    <w:rsid w:val="00412689"/>
    <w:rsid w:val="00603BC6"/>
    <w:rsid w:val="00664110"/>
    <w:rsid w:val="006E3E20"/>
    <w:rsid w:val="006F4097"/>
    <w:rsid w:val="007565DB"/>
    <w:rsid w:val="00762AEB"/>
    <w:rsid w:val="007719C0"/>
    <w:rsid w:val="00A9000B"/>
    <w:rsid w:val="00AA1D8D"/>
    <w:rsid w:val="00AA59B3"/>
    <w:rsid w:val="00B26A5E"/>
    <w:rsid w:val="00B32A9D"/>
    <w:rsid w:val="00B47730"/>
    <w:rsid w:val="00CB0664"/>
    <w:rsid w:val="00E07D72"/>
    <w:rsid w:val="00EA33EC"/>
    <w:rsid w:val="00EC35E7"/>
    <w:rsid w:val="00F465D9"/>
    <w:rsid w:val="00FC693F"/>
    <w:rsid w:val="00F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B61CA7"/>
  <w14:defaultImageDpi w14:val="300"/>
  <w15:docId w15:val="{5BA18974-BED4-465E-B08F-D7CB13F8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C693F"/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raz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Zvraznen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ukasmriekou4zvraznenie1">
    <w:name w:val="Grid Table 4 Accent 1"/>
    <w:basedOn w:val="Normlnatabuka"/>
    <w:uiPriority w:val="49"/>
    <w:rsid w:val="006E3E2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D1FE6-777B-4766-828D-CFA26ED5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Funtíková Timea</cp:lastModifiedBy>
  <cp:revision>22</cp:revision>
  <dcterms:created xsi:type="dcterms:W3CDTF">2013-12-23T23:15:00Z</dcterms:created>
  <dcterms:modified xsi:type="dcterms:W3CDTF">2025-04-04T11:08:00Z</dcterms:modified>
  <cp:category/>
</cp:coreProperties>
</file>